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655DE" w14:textId="77777777" w:rsidR="00320C22" w:rsidRDefault="00320C22" w:rsidP="00320C22">
      <w:pPr>
        <w:jc w:val="center"/>
        <w:rPr>
          <w:b/>
          <w:bCs/>
          <w:sz w:val="56"/>
          <w:szCs w:val="56"/>
          <w:lang w:val="vi-VN"/>
        </w:rPr>
      </w:pPr>
    </w:p>
    <w:p w14:paraId="524D41BA" w14:textId="77777777" w:rsidR="00320C22" w:rsidRDefault="00320C22" w:rsidP="00320C22">
      <w:pPr>
        <w:jc w:val="center"/>
        <w:rPr>
          <w:b/>
          <w:bCs/>
          <w:sz w:val="56"/>
          <w:szCs w:val="56"/>
          <w:lang w:val="vi-VN"/>
        </w:rPr>
      </w:pPr>
    </w:p>
    <w:p w14:paraId="2F69BD46" w14:textId="16AFFF9C" w:rsidR="00320C22" w:rsidRPr="00320C22" w:rsidRDefault="00320C22" w:rsidP="00320C22">
      <w:pPr>
        <w:jc w:val="center"/>
        <w:rPr>
          <w:b/>
          <w:bCs/>
          <w:sz w:val="56"/>
          <w:szCs w:val="56"/>
          <w:lang w:val="vi-VN"/>
        </w:rPr>
      </w:pPr>
      <w:r w:rsidRPr="00320C22">
        <w:rPr>
          <w:b/>
          <w:bCs/>
          <w:sz w:val="56"/>
          <w:szCs w:val="56"/>
          <w:lang w:val="vi-VN"/>
        </w:rPr>
        <w:t>BÁO CÁO IOS TUTORIAL</w:t>
      </w:r>
    </w:p>
    <w:p w14:paraId="32727DA2" w14:textId="7A7DDB9C" w:rsidR="00320C22" w:rsidRPr="00320C22" w:rsidRDefault="00320C22" w:rsidP="00320C22">
      <w:pPr>
        <w:jc w:val="center"/>
        <w:rPr>
          <w:sz w:val="52"/>
          <w:szCs w:val="52"/>
          <w:lang w:val="vi-VN"/>
        </w:rPr>
      </w:pPr>
      <w:r w:rsidRPr="00320C22">
        <w:rPr>
          <w:sz w:val="52"/>
          <w:szCs w:val="52"/>
          <w:lang w:val="vi-VN"/>
        </w:rPr>
        <w:t>Đa luồng trong Swift</w:t>
      </w:r>
    </w:p>
    <w:p w14:paraId="5F210204" w14:textId="77777777" w:rsidR="00320C22" w:rsidRDefault="00320C22" w:rsidP="00320C22">
      <w:pPr>
        <w:rPr>
          <w:lang w:val="vi-VN"/>
        </w:rPr>
      </w:pPr>
    </w:p>
    <w:p w14:paraId="04EA622A" w14:textId="04EB35F7" w:rsidR="00320C22" w:rsidRPr="00320C22" w:rsidRDefault="00320C22" w:rsidP="00320C22">
      <w:pPr>
        <w:jc w:val="center"/>
        <w:rPr>
          <w:sz w:val="44"/>
          <w:szCs w:val="44"/>
          <w:lang w:val="vi-VN"/>
        </w:rPr>
      </w:pPr>
      <w:r w:rsidRPr="00320C22">
        <w:rPr>
          <w:sz w:val="44"/>
          <w:szCs w:val="44"/>
          <w:lang w:val="vi-VN"/>
        </w:rPr>
        <w:t>Nguyễn Trí Đức</w:t>
      </w:r>
    </w:p>
    <w:p w14:paraId="7C79DC04" w14:textId="77777777" w:rsidR="00320C22" w:rsidRDefault="00320C22" w:rsidP="00320C22">
      <w:pPr>
        <w:rPr>
          <w:lang w:val="vi-VN"/>
        </w:rPr>
      </w:pPr>
    </w:p>
    <w:p w14:paraId="4B8188CB" w14:textId="77777777" w:rsidR="00320C22" w:rsidRDefault="00320C22" w:rsidP="00320C22">
      <w:pPr>
        <w:rPr>
          <w:lang w:val="vi-VN"/>
        </w:rPr>
      </w:pPr>
    </w:p>
    <w:p w14:paraId="4A546CB9" w14:textId="77777777" w:rsidR="00320C22" w:rsidRDefault="00320C22" w:rsidP="00320C22">
      <w:pPr>
        <w:rPr>
          <w:lang w:val="vi-VN"/>
        </w:rPr>
      </w:pPr>
    </w:p>
    <w:p w14:paraId="40D405DA" w14:textId="77777777" w:rsidR="00320C22" w:rsidRDefault="00320C22" w:rsidP="00320C22">
      <w:pPr>
        <w:rPr>
          <w:lang w:val="vi-VN"/>
        </w:rPr>
      </w:pPr>
    </w:p>
    <w:p w14:paraId="671F3630" w14:textId="77777777" w:rsidR="00320C22" w:rsidRDefault="00320C22" w:rsidP="00320C22">
      <w:pPr>
        <w:rPr>
          <w:lang w:val="vi-VN"/>
        </w:rPr>
      </w:pPr>
    </w:p>
    <w:p w14:paraId="39BF5F2E" w14:textId="77777777" w:rsidR="00320C22" w:rsidRDefault="00320C22" w:rsidP="00320C22">
      <w:pPr>
        <w:rPr>
          <w:lang w:val="vi-VN"/>
        </w:rPr>
      </w:pPr>
    </w:p>
    <w:p w14:paraId="5D011CC5" w14:textId="77777777" w:rsidR="00320C22" w:rsidRDefault="00320C22" w:rsidP="00320C22">
      <w:pPr>
        <w:rPr>
          <w:lang w:val="vi-VN"/>
        </w:rPr>
      </w:pPr>
    </w:p>
    <w:p w14:paraId="00ACD4DE" w14:textId="77777777" w:rsidR="00320C22" w:rsidRDefault="00320C22" w:rsidP="00320C22">
      <w:pPr>
        <w:rPr>
          <w:lang w:val="vi-VN"/>
        </w:rPr>
      </w:pPr>
    </w:p>
    <w:p w14:paraId="1BF8D036" w14:textId="7511C0F6" w:rsidR="00320C22" w:rsidRPr="00320C22" w:rsidRDefault="00320C22" w:rsidP="00320C22">
      <w:pPr>
        <w:jc w:val="center"/>
        <w:rPr>
          <w:sz w:val="44"/>
          <w:szCs w:val="44"/>
          <w:lang w:val="vi-VN"/>
        </w:rPr>
      </w:pPr>
      <w:r w:rsidRPr="00320C22">
        <w:rPr>
          <w:sz w:val="44"/>
          <w:szCs w:val="44"/>
          <w:lang w:val="vi-VN"/>
        </w:rPr>
        <w:t>Trainer: Lê Quang Đạo</w:t>
      </w:r>
    </w:p>
    <w:p w14:paraId="623F14B5" w14:textId="77777777" w:rsidR="00320C22" w:rsidRDefault="00320C22" w:rsidP="00320C22">
      <w:pPr>
        <w:rPr>
          <w:lang w:val="vi-VN"/>
        </w:rPr>
      </w:pPr>
    </w:p>
    <w:p w14:paraId="0952AD36" w14:textId="77777777" w:rsidR="00320C22" w:rsidRDefault="00320C22" w:rsidP="00320C22">
      <w:pPr>
        <w:rPr>
          <w:lang w:val="vi-VN"/>
        </w:rPr>
      </w:pPr>
    </w:p>
    <w:p w14:paraId="774BD3EA" w14:textId="77777777" w:rsidR="00320C22" w:rsidRDefault="00320C22" w:rsidP="00320C22">
      <w:pPr>
        <w:rPr>
          <w:lang w:val="vi-VN"/>
        </w:rPr>
      </w:pPr>
    </w:p>
    <w:p w14:paraId="2C47907F" w14:textId="77777777" w:rsidR="00320C22" w:rsidRPr="00320C22" w:rsidRDefault="00320C22" w:rsidP="00320C22">
      <w:pPr>
        <w:rPr>
          <w:lang w:val="vi-VN"/>
        </w:rPr>
      </w:pPr>
    </w:p>
    <w:p w14:paraId="05070825" w14:textId="77777777" w:rsidR="003B77DB" w:rsidRPr="00320C22" w:rsidRDefault="00000000">
      <w:pPr>
        <w:pStyle w:val="Heading1"/>
        <w:rPr>
          <w:lang w:val="vi-VN"/>
        </w:rPr>
      </w:pPr>
      <w:r w:rsidRPr="00320C22">
        <w:rPr>
          <w:lang w:val="vi-VN"/>
        </w:rPr>
        <w:lastRenderedPageBreak/>
        <w:t>1. MỞ ĐẦU</w:t>
      </w:r>
    </w:p>
    <w:p w14:paraId="79D02591" w14:textId="77777777" w:rsidR="003B77DB" w:rsidRPr="00320C22" w:rsidRDefault="00000000">
      <w:pPr>
        <w:rPr>
          <w:lang w:val="vi-VN"/>
        </w:rPr>
      </w:pPr>
      <w:r w:rsidRPr="00320C22">
        <w:rPr>
          <w:lang w:val="vi-VN"/>
        </w:rPr>
        <w:t>Trong phát triển ứng dụng iOS, đa luồng (multithreading) là kỹ thuật quan trọng giúp thực hiện nhiều tác vụ đồng thời, cải thiện hiệu năng và đảm bảo giao diện người dùng luôn mượt mà. Swift cung cấp nhiều công cụ xử lý đa luồng như Grand Central Dispatch (GCD), NSOperationQueue, NSThread, và từ Swift 5.5 trở đi là Swift Concurrency.</w:t>
      </w:r>
    </w:p>
    <w:p w14:paraId="413E195F" w14:textId="77777777" w:rsidR="003B77DB" w:rsidRPr="00320C22" w:rsidRDefault="00000000">
      <w:pPr>
        <w:pStyle w:val="Heading1"/>
        <w:rPr>
          <w:lang w:val="vi-VN"/>
        </w:rPr>
      </w:pPr>
      <w:r w:rsidRPr="00320C22">
        <w:rPr>
          <w:lang w:val="vi-VN"/>
        </w:rPr>
        <w:t>2. GRAND CENTRAL DISPATCH (GCD)</w:t>
      </w:r>
    </w:p>
    <w:p w14:paraId="0660285C" w14:textId="77777777" w:rsidR="003B77DB" w:rsidRPr="00320C22" w:rsidRDefault="00000000">
      <w:pPr>
        <w:rPr>
          <w:lang w:val="vi-VN"/>
        </w:rPr>
      </w:pPr>
      <w:r w:rsidRPr="00320C22">
        <w:rPr>
          <w:lang w:val="vi-VN"/>
        </w:rPr>
        <w:t>GCD là API cấp thấp giúp thực hiện đa luồng bằng cách sử dụng DispatchQueue. Nó hỗ trợ các hàng đợi tuần tự (serial) và đồng thời (concurrent).</w:t>
      </w:r>
    </w:p>
    <w:p w14:paraId="31F8F28B" w14:textId="77777777" w:rsidR="003B77DB" w:rsidRPr="00320C22" w:rsidRDefault="00000000">
      <w:pPr>
        <w:rPr>
          <w:lang w:val="vi-VN"/>
        </w:rPr>
      </w:pPr>
      <w:r w:rsidRPr="00320C22">
        <w:rPr>
          <w:lang w:val="vi-VN"/>
        </w:rPr>
        <w:t>Ví dụ sử dụng GCD:</w:t>
      </w:r>
    </w:p>
    <w:p w14:paraId="367D7CEA" w14:textId="77777777" w:rsidR="003B77DB" w:rsidRDefault="00000000">
      <w:proofErr w:type="spellStart"/>
      <w:r>
        <w:t>DispatchQueue.global</w:t>
      </w:r>
      <w:proofErr w:type="spellEnd"/>
      <w:r>
        <w:t>(</w:t>
      </w:r>
      <w:proofErr w:type="spellStart"/>
      <w:r>
        <w:t>qos</w:t>
      </w:r>
      <w:proofErr w:type="spellEnd"/>
      <w:proofErr w:type="gramStart"/>
      <w:r>
        <w:t>: .background).async</w:t>
      </w:r>
      <w:proofErr w:type="gramEnd"/>
      <w:r>
        <w:t xml:space="preserve"> {</w:t>
      </w:r>
      <w:r>
        <w:br/>
        <w:t xml:space="preserve">    let result = </w:t>
      </w:r>
      <w:proofErr w:type="gramStart"/>
      <w:r>
        <w:t>doHeavyTask(</w:t>
      </w:r>
      <w:proofErr w:type="gramEnd"/>
      <w:r>
        <w:t>)</w:t>
      </w:r>
      <w:r>
        <w:br/>
        <w:t xml:space="preserve">    </w:t>
      </w:r>
      <w:proofErr w:type="gramStart"/>
      <w:r>
        <w:t>DispatchQueue.main.async</w:t>
      </w:r>
      <w:proofErr w:type="gramEnd"/>
      <w:r>
        <w:t xml:space="preserve"> {</w:t>
      </w:r>
      <w:r>
        <w:br/>
        <w:t xml:space="preserve">        updateUI(result)</w:t>
      </w:r>
      <w:r>
        <w:br/>
        <w:t xml:space="preserve">  </w:t>
      </w:r>
      <w:proofErr w:type="gramStart"/>
      <w:r>
        <w:t xml:space="preserve">  }</w:t>
      </w:r>
      <w:proofErr w:type="gramEnd"/>
      <w:r>
        <w:br/>
        <w:t>}</w:t>
      </w:r>
    </w:p>
    <w:p w14:paraId="072DDC40" w14:textId="77777777" w:rsidR="003B77DB" w:rsidRDefault="00000000">
      <w:pPr>
        <w:pStyle w:val="Heading1"/>
      </w:pPr>
      <w:r>
        <w:t>3. OPERATION QUEUE</w:t>
      </w:r>
    </w:p>
    <w:p w14:paraId="0567426B" w14:textId="77777777" w:rsidR="003B77DB" w:rsidRDefault="00000000">
      <w:r>
        <w:t>NSOperationQueue là một lớp hướng đối tượng xây dựng trên nền GCD. Cho phép quản lý các task thông qua đối tượng NSOperation, hỗ trợ tạo thứ tự phụ thuộc, ưu tiên, hủy hoặc tạm dừng task.</w:t>
      </w:r>
    </w:p>
    <w:p w14:paraId="656BBB11" w14:textId="77777777" w:rsidR="003B77DB" w:rsidRDefault="00000000">
      <w:r>
        <w:t>Ví dụ sử dụng OperationQueue:</w:t>
      </w:r>
    </w:p>
    <w:p w14:paraId="70F45DDB" w14:textId="77777777" w:rsidR="003B77DB" w:rsidRDefault="00000000">
      <w:r>
        <w:t>let op1 = BlockOperation { print("Task 1") }</w:t>
      </w:r>
      <w:r>
        <w:br/>
        <w:t>let op2 = BlockOperation { print("Task 2") }</w:t>
      </w:r>
      <w:r>
        <w:br/>
        <w:t>op2.addDependency(op1)</w:t>
      </w:r>
      <w:r>
        <w:br/>
        <w:t>let queue = OperationQueue()</w:t>
      </w:r>
      <w:r>
        <w:br/>
        <w:t>queue.addOperations([op1, op2], waitUntilFinished: false)</w:t>
      </w:r>
    </w:p>
    <w:p w14:paraId="69C17CDD" w14:textId="77777777" w:rsidR="003B77DB" w:rsidRDefault="00000000">
      <w:pPr>
        <w:pStyle w:val="Heading1"/>
      </w:pPr>
      <w:r>
        <w:t>4. NSTHREAD</w:t>
      </w:r>
    </w:p>
    <w:p w14:paraId="3EE0101D" w14:textId="77777777" w:rsidR="003B77DB" w:rsidRDefault="00000000">
      <w:r>
        <w:t>NSThread là cách tiếp cận cũ hơn để tạo luồng trong iOS. Nó cho phép kiểm soát cụ thể từng thread nhưng khó quản lý và dễ gây lỗi nếu không xử lý đồng bộ đúng cách.</w:t>
      </w:r>
    </w:p>
    <w:p w14:paraId="34D6FC9B" w14:textId="77777777" w:rsidR="003B77DB" w:rsidRDefault="00000000">
      <w:r>
        <w:t>Ví dụ:</w:t>
      </w:r>
    </w:p>
    <w:p w14:paraId="36A59881" w14:textId="77777777" w:rsidR="003B77DB" w:rsidRDefault="00000000">
      <w:r>
        <w:t>let thread = Thread {</w:t>
      </w:r>
      <w:r>
        <w:br/>
        <w:t xml:space="preserve">    print("Running on new thread")</w:t>
      </w:r>
      <w:r>
        <w:br/>
      </w:r>
      <w:r>
        <w:lastRenderedPageBreak/>
        <w:t>}</w:t>
      </w:r>
      <w:r>
        <w:br/>
        <w:t>thread.start()</w:t>
      </w:r>
    </w:p>
    <w:p w14:paraId="09D870AC" w14:textId="77777777" w:rsidR="003B77DB" w:rsidRDefault="00000000">
      <w:pPr>
        <w:pStyle w:val="Heading1"/>
      </w:pPr>
      <w:r>
        <w:t>5. SWIFT CONCURRENCY (ASYNC/AWAIT)</w:t>
      </w:r>
    </w:p>
    <w:p w14:paraId="4F6727DD" w14:textId="77777777" w:rsidR="003B77DB" w:rsidRDefault="00000000">
      <w:r>
        <w:t>Từ Swift 5.5, Apple giới thiệu Swift Concurrency với async/await giúp xử lý bất đồng bộ dễ đọc hơn, tránh callback hell.</w:t>
      </w:r>
    </w:p>
    <w:p w14:paraId="437117A9" w14:textId="77777777" w:rsidR="003B77DB" w:rsidRDefault="00000000">
      <w:r>
        <w:t>Ví dụ:</w:t>
      </w:r>
    </w:p>
    <w:p w14:paraId="64A58815" w14:textId="77777777" w:rsidR="003B77DB" w:rsidRDefault="00000000">
      <w:r>
        <w:t>func fetchData() async -&gt; String {</w:t>
      </w:r>
      <w:r>
        <w:br/>
        <w:t xml:space="preserve">    return "Data"</w:t>
      </w:r>
      <w:r>
        <w:br/>
        <w:t>}</w:t>
      </w:r>
      <w:r>
        <w:br/>
      </w:r>
      <w:r>
        <w:br/>
        <w:t>func loadData() {</w:t>
      </w:r>
      <w:r>
        <w:br/>
        <w:t xml:space="preserve">    Task {</w:t>
      </w:r>
      <w:r>
        <w:br/>
        <w:t xml:space="preserve">        let result = await fetchData()</w:t>
      </w:r>
      <w:r>
        <w:br/>
        <w:t xml:space="preserve">        print(result)</w:t>
      </w:r>
      <w:r>
        <w:br/>
        <w:t xml:space="preserve">    }</w:t>
      </w:r>
      <w:r>
        <w:br/>
        <w:t>}</w:t>
      </w:r>
    </w:p>
    <w:p w14:paraId="3D6277BA" w14:textId="77777777" w:rsidR="003B77DB" w:rsidRDefault="00000000">
      <w:pPr>
        <w:pStyle w:val="Heading1"/>
      </w:pPr>
      <w:r>
        <w:t>6. SO SÁNH GIỮA CÁC CÔNG CỤ</w:t>
      </w:r>
    </w:p>
    <w:p w14:paraId="0597FC35" w14:textId="77777777" w:rsidR="003B77DB" w:rsidRDefault="00000000">
      <w:r>
        <w:t>GCD: đơn giản, hiệu quả cho các task đơn lẻ.</w:t>
      </w:r>
      <w:r>
        <w:br/>
        <w:t>NSOperationQueue: hướng đối tượng, dễ quản lý, phù hợp task phức tạp.</w:t>
      </w:r>
      <w:r>
        <w:br/>
        <w:t>NSThread: kiểm soát chi tiết, ít dùng trong dự án hiện đại.</w:t>
      </w:r>
      <w:r>
        <w:br/>
        <w:t>Swift Concurrency: hiện đại, dễ viết, phù hợp với async/await.</w:t>
      </w:r>
    </w:p>
    <w:p w14:paraId="32B3245E" w14:textId="77777777" w:rsidR="003B77DB" w:rsidRDefault="00000000">
      <w:pPr>
        <w:pStyle w:val="Heading1"/>
      </w:pPr>
      <w:r>
        <w:t>7. TỔNG KẾT</w:t>
      </w:r>
    </w:p>
    <w:p w14:paraId="1D86FCF2" w14:textId="77777777" w:rsidR="003B77DB" w:rsidRDefault="00000000">
      <w:r>
        <w:t>Đa luồng là yếu tố không thể thiếu trong phát triển ứng dụng iOS. Việc lựa chọn công cụ phù hợp (GCD, OperationQueue, Swift Concurrency…) sẽ giúp ứng dụng hoạt động hiệu quả, giao diện mượt mà và dễ bảo trì hơn.</w:t>
      </w:r>
    </w:p>
    <w:sectPr w:rsidR="003B77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0115446">
    <w:abstractNumId w:val="8"/>
  </w:num>
  <w:num w:numId="2" w16cid:durableId="1950428267">
    <w:abstractNumId w:val="6"/>
  </w:num>
  <w:num w:numId="3" w16cid:durableId="2029208556">
    <w:abstractNumId w:val="5"/>
  </w:num>
  <w:num w:numId="4" w16cid:durableId="1959214752">
    <w:abstractNumId w:val="4"/>
  </w:num>
  <w:num w:numId="5" w16cid:durableId="910429285">
    <w:abstractNumId w:val="7"/>
  </w:num>
  <w:num w:numId="6" w16cid:durableId="199441145">
    <w:abstractNumId w:val="3"/>
  </w:num>
  <w:num w:numId="7" w16cid:durableId="35618198">
    <w:abstractNumId w:val="2"/>
  </w:num>
  <w:num w:numId="8" w16cid:durableId="369499772">
    <w:abstractNumId w:val="1"/>
  </w:num>
  <w:num w:numId="9" w16cid:durableId="1492603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0C22"/>
    <w:rsid w:val="00326F90"/>
    <w:rsid w:val="003B77DB"/>
    <w:rsid w:val="00693D8C"/>
    <w:rsid w:val="00AA1D8D"/>
    <w:rsid w:val="00B47730"/>
    <w:rsid w:val="00CB0664"/>
    <w:rsid w:val="00CD22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3A4690"/>
  <w14:defaultImageDpi w14:val="300"/>
  <w15:docId w15:val="{4D907BB4-C404-6448-8059-750131B3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Nguyen Tri Duc 20225812</cp:lastModifiedBy>
  <cp:revision>2</cp:revision>
  <dcterms:created xsi:type="dcterms:W3CDTF">2025-07-23T09:28:00Z</dcterms:created>
  <dcterms:modified xsi:type="dcterms:W3CDTF">2025-07-23T09:28:00Z</dcterms:modified>
  <cp:category/>
</cp:coreProperties>
</file>